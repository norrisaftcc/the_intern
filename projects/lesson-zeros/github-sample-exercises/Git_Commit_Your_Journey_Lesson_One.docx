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One: Git Commit Your Journey</w:t>
      </w:r>
    </w:p>
    <w:p>
      <w:pPr>
        <w:pStyle w:val="Heading2"/>
      </w:pPr>
      <w:r>
        <w:t>Objective:</w:t>
      </w:r>
    </w:p>
    <w:p>
      <w:r>
        <w:t>Create a GitHub account, set up a repository, and make the first commit to the README.md file to capture a reflective entry.</w:t>
      </w:r>
    </w:p>
    <w:p>
      <w:pPr>
        <w:pStyle w:val="Heading2"/>
      </w:pPr>
      <w:r>
        <w:t>Activity: "First Commit – What Am I Doing Now vs. Where Am I Headed"</w:t>
      </w:r>
    </w:p>
    <w:p>
      <w:r>
        <w:t>1. Repository Setup:</w:t>
      </w:r>
    </w:p>
    <w:p>
      <w:r>
        <w:t>- Create a new GitHub repository titled 'Git-My-Journey'.</w:t>
        <w:br/>
        <w:t>- Open the Codespaces environment or local IDE.</w:t>
        <w:br/>
        <w:t>- Add a README.md file to the repository.</w:t>
      </w:r>
    </w:p>
    <w:p>
      <w:r>
        <w:t>2. First Commit Content:</w:t>
      </w:r>
    </w:p>
    <w:p>
      <w:r>
        <w:t>- In README.md, write a reflection on:</w:t>
        <w:br/>
        <w:t xml:space="preserve">  * Where you are right now in your coding journey (e.g., how you feel about coding, what you know so far).</w:t>
        <w:br/>
        <w:t xml:space="preserve">  * What you hope to achieve by the end of the course (e.g., long-term goals).</w:t>
        <w:br/>
        <w:t>- Save changes and commit with a meaningful message.</w:t>
      </w:r>
    </w:p>
    <w:p>
      <w:pPr>
        <w:pStyle w:val="Heading2"/>
      </w:pPr>
      <w:r>
        <w:t>Commit Message Examples:</w:t>
      </w:r>
    </w:p>
    <w:p>
      <w:r>
        <w:t>- 'Created README with initial reflection – excited to get started!'</w:t>
        <w:br/>
        <w:t>- 'First commit: added a reflection on where I am now and where I’m headed.'</w:t>
      </w:r>
    </w:p>
    <w:p>
      <w:pPr>
        <w:pStyle w:val="Heading2"/>
      </w:pPr>
      <w:r>
        <w:t>Why This Is Important:</w:t>
      </w:r>
    </w:p>
    <w:p>
      <w:r>
        <w:t>- Reinforces the purpose of commits as a timeline of progress.</w:t>
        <w:br/>
        <w:t>- Provides a meaningful first entry point into version control and GitHub.</w:t>
        <w:br/>
        <w:t>- Encourages mindful goal-setting and reflection.</w:t>
      </w:r>
    </w:p>
    <w:p>
      <w:pPr>
        <w:pStyle w:val="Heading2"/>
      </w:pPr>
      <w:r>
        <w:t>Reflection Prompt:</w:t>
      </w:r>
    </w:p>
    <w:p>
      <w:r>
        <w:t>"In this first journal entry, describe how you feel about coding and what you’re hoping to learn over time. What’s your long-term goal for this course?"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