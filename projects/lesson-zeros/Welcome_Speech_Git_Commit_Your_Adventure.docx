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Welcome Speech: Git Commit Your Adventure</w:t>
      </w:r>
    </w:p>
    <w:p>
      <w:r>
        <w:t>Welcome, everyone! Today marks the start of your coding journey, but it’s also the beginning of something bigger—connections, growth, and maybe even a few memorable inside jokes.</w:t>
      </w:r>
    </w:p>
    <w:p>
      <w:r>
        <w:t>Now, I know that some of you may feel like GitHub is this big, intimidating place where everything you do is saved forever—like some sort of internet diary that never forgets. But here's the reframe: GitHub isn’t a spotlight—it’s your scrapbook. Every commit is a story: your early drafts, your victories, and even those 'oops' moments we all have. It’s proof that you showed up.</w:t>
      </w:r>
    </w:p>
    <w:p>
      <w:r>
        <w:t>And speaking of showing up, you’re not on this journey alone. Just like in a video game, you need a team to level up—and that's where today’s activity comes in. You're going to find your teammates, but there's a catch. You need to unlock their ‘passphrase’—their favorite Pokémon, anime character, or race car driver. Why? Because in programming, as in life, small details help us connect beyond the surface.</w:t>
      </w:r>
    </w:p>
    <w:p>
      <w:r>
        <w:t>So, as you share your first commits, remember: this is a space to experiment, make connections, and even have some fun. Whether your message says, ‘Adding new learning buddy—feeling excited!’ or ‘README updated—ready to race,’ what matters is that you're writing your story.</w:t>
      </w:r>
    </w:p>
    <w:p>
      <w:r>
        <w:t>By the end of today, you’ll have not only written your first GitHub commit but also made a commitment to yourself and to this community. I can’t wait to see what you create—let’s code, connect, and capture this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