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Git Commit Your Journey: Two Versions with Instructor Notes</w:t>
      </w:r>
    </w:p>
    <w:p>
      <w:pPr>
        <w:pStyle w:val="Heading2"/>
      </w:pPr>
      <w:r>
        <w:t>Version 1: Obvious and Sincere Approach</w:t>
      </w:r>
    </w:p>
    <w:p>
      <w:r>
        <w:t>Tone: Friendly, motivational, and explicitly focused on emotional reflection.</w:t>
      </w:r>
    </w:p>
    <w:p>
      <w:pPr>
        <w:pStyle w:val="Heading3"/>
      </w:pPr>
      <w:r>
        <w:t>Title: "Git Commit Your Growth: Anchoring Friendships"</w:t>
      </w:r>
    </w:p>
    <w:p>
      <w:r>
        <w:t>Objective:</w:t>
        <w:br/>
        <w:t>Strengthen collaborative skills by creating meaningful connections and committing emotionally to the learning journey.</w:t>
      </w:r>
    </w:p>
    <w:p>
      <w:pPr>
        <w:pStyle w:val="Heading3"/>
      </w:pPr>
      <w:r>
        <w:t>Instructions:</w:t>
      </w:r>
    </w:p>
    <w:p>
      <w:r>
        <w:t>1. Introduce Yourself: "Who Am I in Code?"</w:t>
      </w:r>
    </w:p>
    <w:p>
      <w:r>
        <w:t>- Share your name, a fun fact, and your biggest learning aspiration in a short intro post.</w:t>
      </w:r>
    </w:p>
    <w:p>
      <w:r>
        <w:t>- Write a "commit to myself" statement: *“I commit to showing up with curiosity and patience.”*</w:t>
      </w:r>
    </w:p>
    <w:p>
      <w:r>
        <w:t>2. The Commit Connection:</w:t>
      </w:r>
    </w:p>
    <w:p>
      <w:r>
        <w:t>- Connect with two peers by exchanging interests and goals in-person or online.</w:t>
      </w:r>
    </w:p>
    <w:p>
      <w:r>
        <w:t>- Open your milestones.txt or README.md and log their names.</w:t>
      </w:r>
    </w:p>
    <w:p>
      <w:r>
        <w:t>3. Feeling Your Progress:</w:t>
      </w:r>
    </w:p>
    <w:p>
      <w:r>
        <w:t>- Write a commit message that captures not just your action but your *emotion*.</w:t>
      </w:r>
    </w:p>
    <w:p>
      <w:r>
        <w:t>*Example:* "Added Sarah and Michael to my README.md—feeling grounded and ready for collaboration!"</w:t>
      </w:r>
    </w:p>
    <w:p>
      <w:r>
        <w:t>4. Reflection Prompt:</w:t>
      </w:r>
    </w:p>
    <w:p>
      <w:r>
        <w:t>- Add a note under your commit that describes one thing you admire about the collaboration (e.g., "Sarah's Git tips helped me organize my first repository—awesome teamwork!").</w:t>
      </w:r>
    </w:p>
    <w:p>
      <w:pPr>
        <w:pStyle w:val="Heading3"/>
      </w:pPr>
      <w:r>
        <w:t>Instructor’s Note:</w:t>
      </w:r>
    </w:p>
    <w:p>
      <w:r>
        <w:t>Choose this version if you want to foster a highly reflective and emotionally engaging class environment. This approach is particularly helpful for students who are new to group work and may benefit from seeing GitHub not only as a technical tool but as a means of sharing progress and building a network. Encourage vulnerable but authentic language in commit messages to strengthen the habit of supportive feedback.</w:t>
      </w:r>
    </w:p>
    <w:p>
      <w:pPr>
        <w:pStyle w:val="Heading2"/>
      </w:pPr>
      <w:r>
        <w:t>Version 2: Subtle and Sarcastic Approach</w:t>
      </w:r>
    </w:p>
    <w:p>
      <w:r>
        <w:t>Tone: Lightly humorous, focusing on self-awareness but downplaying emotional language.</w:t>
      </w:r>
    </w:p>
    <w:p>
      <w:pPr>
        <w:pStyle w:val="Heading3"/>
      </w:pPr>
      <w:r>
        <w:t>Title: "Git Commit Your Connections: Now Featuring Social Interaction"</w:t>
      </w:r>
    </w:p>
    <w:p>
      <w:r>
        <w:t>Objective:</w:t>
        <w:br/>
        <w:t>Survive the awkwardness of collaboration by logging names in a file and pretending it’s a life milestone.</w:t>
      </w:r>
    </w:p>
    <w:p>
      <w:pPr>
        <w:pStyle w:val="Heading3"/>
      </w:pPr>
      <w:r>
        <w:t>Instructions:</w:t>
      </w:r>
    </w:p>
    <w:p>
      <w:r>
        <w:t>1. Self-Intro: "Name, Interests, and Something Humblebrag-Worthy"</w:t>
      </w:r>
    </w:p>
    <w:p>
      <w:r>
        <w:t>- Share your name, a fun interest, and one skill you’re already proud of.</w:t>
      </w:r>
    </w:p>
    <w:p>
      <w:r>
        <w:t>- Secretly judge if your goal is ambitious enough, but write it down anyway.</w:t>
      </w:r>
    </w:p>
    <w:p>
      <w:r>
        <w:t>2. Collect Peers Like Pokémon:</w:t>
      </w:r>
    </w:p>
    <w:p>
      <w:r>
        <w:t>- “Catch” two classmates by swapping GitHub usernames or intros.</w:t>
      </w:r>
    </w:p>
    <w:p>
      <w:r>
        <w:t>- Ask for their passphrase: *"Name your favorite Pokémon, anime character, or race car driver."*</w:t>
      </w:r>
    </w:p>
    <w:p>
      <w:r>
        <w:t>- Once you’ve “captured” their answers, record their names (and passphrases) in your milestones.txt or README.md.</w:t>
      </w:r>
    </w:p>
    <w:p>
      <w:r>
        <w:t>3. Your MVP Commit Message:</w:t>
      </w:r>
    </w:p>
    <w:p>
      <w:r>
        <w:t>- Commit with confidence or irony—it’s up to you.</w:t>
      </w:r>
    </w:p>
    <w:p>
      <w:r>
        <w:t>*Example:* "README update—added Sarah (Charizard main) and Michael (Sebastian Vettel fan) to my Git team—ready to race toward progress!"</w:t>
      </w:r>
    </w:p>
    <w:p>
      <w:r>
        <w:t>4. Bonus for Overachievers:</w:t>
      </w:r>
    </w:p>
    <w:p>
      <w:r>
        <w:t>- Create a commit message with a hidden compliment for your peers (or a pun if you’re feeling clever).</w:t>
      </w:r>
    </w:p>
    <w:p>
      <w:r>
        <w:t>*Example:* "README update—Sarah's Git wizardry added a sparkle to my branch."</w:t>
      </w:r>
    </w:p>
    <w:p>
      <w:pPr>
        <w:pStyle w:val="Heading3"/>
      </w:pPr>
      <w:r>
        <w:t>Instructor’s Note:</w:t>
      </w:r>
    </w:p>
    <w:p>
      <w:r>
        <w:t>Use this version for a class that leans into humor and is comfortable with a bit of sarcasm. This version is best for students who are likely to roll their eyes at emotional prompts but still engage with playful challenges. The humor keeps the process light while still reinforcing core GitHub skills. It also encourages creative reflection without explicitly calling it ‘reflection.’ Emphasize the passphrase quest to ensure students interact meaningfully and have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